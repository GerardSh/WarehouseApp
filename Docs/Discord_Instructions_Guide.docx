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2BFE4" w14:textId="77777777" w:rsidR="00D9227B" w:rsidRPr="004D022F" w:rsidRDefault="00000000" w:rsidP="004D022F">
      <w:pPr>
        <w:pStyle w:val="Heading1"/>
        <w:spacing w:before="0" w:after="120"/>
        <w:jc w:val="center"/>
        <w:rPr>
          <w:rFonts w:cstheme="majorHAnsi"/>
          <w:bCs w:val="0"/>
          <w:color w:val="642D08"/>
          <w:sz w:val="40"/>
          <w:szCs w:val="32"/>
          <w:lang w:val="en-GB"/>
        </w:rPr>
      </w:pPr>
      <w:r w:rsidRPr="004D022F">
        <w:rPr>
          <w:rFonts w:cstheme="majorHAnsi"/>
          <w:bCs w:val="0"/>
          <w:color w:val="642D08"/>
          <w:sz w:val="40"/>
          <w:szCs w:val="32"/>
          <w:lang w:val="en-GB"/>
        </w:rPr>
        <w:t>Discord Instructions Guide</w:t>
      </w:r>
    </w:p>
    <w:p w14:paraId="26D87289" w14:textId="77777777" w:rsidR="00D9227B" w:rsidRPr="004D022F" w:rsidRDefault="00000000" w:rsidP="004D022F">
      <w:pPr>
        <w:pStyle w:val="Heading1"/>
        <w:spacing w:before="0" w:after="120"/>
        <w:rPr>
          <w:rFonts w:cstheme="majorHAnsi"/>
          <w:bCs w:val="0"/>
          <w:color w:val="642D08"/>
          <w:sz w:val="36"/>
          <w:szCs w:val="36"/>
        </w:rPr>
      </w:pPr>
      <w:r w:rsidRPr="004D022F">
        <w:rPr>
          <w:rFonts w:cstheme="majorHAnsi"/>
          <w:bCs w:val="0"/>
          <w:color w:val="642D08"/>
          <w:sz w:val="36"/>
          <w:szCs w:val="36"/>
        </w:rPr>
        <w:t>How to Join Discord</w:t>
      </w:r>
    </w:p>
    <w:p w14:paraId="00328361" w14:textId="7A15C6E8" w:rsidR="00A709AA" w:rsidRPr="0036631B" w:rsidRDefault="00000000">
      <w:pPr>
        <w:rPr>
          <w:rFonts w:asciiTheme="majorHAnsi" w:hAnsiTheme="majorHAnsi" w:cstheme="majorHAnsi"/>
        </w:rPr>
      </w:pPr>
      <w:r w:rsidRPr="004D022F">
        <w:rPr>
          <w:rFonts w:asciiTheme="majorHAnsi" w:hAnsiTheme="majorHAnsi" w:cstheme="majorHAnsi"/>
        </w:rPr>
        <w:t>Joining Discord is a simple process.</w:t>
      </w:r>
      <w:r w:rsidR="0036631B">
        <w:rPr>
          <w:rFonts w:asciiTheme="majorHAnsi" w:hAnsiTheme="majorHAnsi" w:cstheme="majorHAnsi"/>
          <w:lang w:val="bg-BG"/>
        </w:rPr>
        <w:t xml:space="preserve"> </w:t>
      </w:r>
      <w:r w:rsidRPr="004D022F">
        <w:rPr>
          <w:rFonts w:asciiTheme="majorHAnsi" w:hAnsiTheme="majorHAnsi" w:cstheme="majorHAnsi"/>
        </w:rPr>
        <w:t xml:space="preserve">First, go to the Discord website or download the Discord app. </w:t>
      </w:r>
    </w:p>
    <w:p w14:paraId="2CF35510" w14:textId="328C5FEE" w:rsidR="00A709AA" w:rsidRPr="004D022F" w:rsidRDefault="00A709AA">
      <w:pPr>
        <w:rPr>
          <w:rFonts w:asciiTheme="majorHAnsi" w:hAnsiTheme="majorHAnsi" w:cstheme="majorHAnsi"/>
          <w:lang w:val="bg-BG"/>
        </w:rPr>
      </w:pPr>
      <w:r w:rsidRPr="004D022F">
        <w:rPr>
          <w:rFonts w:asciiTheme="majorHAnsi" w:hAnsiTheme="majorHAnsi" w:cstheme="majorHAnsi"/>
          <w:lang w:val="bg-BG"/>
        </w:rPr>
        <w:t>After installation you will see this window</w:t>
      </w:r>
      <w:r w:rsidR="0036631B">
        <w:rPr>
          <w:rFonts w:asciiTheme="majorHAnsi" w:hAnsiTheme="majorHAnsi" w:cstheme="majorHAnsi"/>
          <w:lang w:val="bg-BG"/>
        </w:rPr>
        <w:t>:</w:t>
      </w:r>
      <w:r w:rsidRPr="004D022F">
        <w:rPr>
          <w:rFonts w:asciiTheme="majorHAnsi" w:hAnsiTheme="majorHAnsi" w:cstheme="majorHAnsi"/>
          <w:noProof/>
        </w:rPr>
        <w:drawing>
          <wp:inline distT="0" distB="0" distL="0" distR="0" wp14:anchorId="7BD44587" wp14:editId="40E820D9">
            <wp:extent cx="5486400" cy="2952115"/>
            <wp:effectExtent l="0" t="0" r="0" b="635"/>
            <wp:docPr id="2037632158" name="Картина 1" descr="Картина, която съдържа текст, екранна снимка, графичен дизайн, Анимационен филм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32158" name="Картина 1" descr="Картина, която съдържа текст, екранна снимка, графичен дизайн, Анимационен филм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0F1C" w14:textId="24410D5C" w:rsidR="00234FFF" w:rsidRDefault="00000000">
      <w:pPr>
        <w:rPr>
          <w:rFonts w:asciiTheme="majorHAnsi" w:hAnsiTheme="majorHAnsi" w:cstheme="majorHAnsi"/>
        </w:rPr>
      </w:pPr>
      <w:r w:rsidRPr="004D022F">
        <w:rPr>
          <w:rFonts w:asciiTheme="majorHAnsi" w:hAnsiTheme="majorHAnsi" w:cstheme="majorHAnsi"/>
        </w:rPr>
        <w:t>Create an account or log in if you already have one. To join a server, you can click on a server invitation link or search for the server in Discord if it's public.</w:t>
      </w:r>
    </w:p>
    <w:p w14:paraId="074D92B2" w14:textId="77777777" w:rsidR="00B210BF" w:rsidRDefault="00B210BF" w:rsidP="00B210BF">
      <w:pPr>
        <w:pStyle w:val="Heading1"/>
        <w:spacing w:before="0" w:after="120"/>
        <w:rPr>
          <w:rFonts w:cstheme="majorHAnsi"/>
          <w:bCs w:val="0"/>
          <w:color w:val="642D08"/>
          <w:sz w:val="36"/>
          <w:szCs w:val="36"/>
        </w:rPr>
      </w:pPr>
      <w:r w:rsidRPr="004D022F">
        <w:rPr>
          <w:rFonts w:cstheme="majorHAnsi"/>
          <w:bCs w:val="0"/>
          <w:color w:val="642D08"/>
          <w:sz w:val="36"/>
          <w:szCs w:val="36"/>
        </w:rPr>
        <w:t>How to Change Your Nickname on a Server</w:t>
      </w:r>
    </w:p>
    <w:p w14:paraId="432E2C37" w14:textId="3BBA3F72" w:rsidR="00B210BF" w:rsidRPr="00B210BF" w:rsidRDefault="00B210BF" w:rsidP="00B210BF">
      <w:pPr>
        <w:rPr>
          <w:rFonts w:asciiTheme="majorHAnsi" w:hAnsiTheme="majorHAnsi" w:cstheme="majorHAnsi"/>
        </w:rPr>
      </w:pPr>
      <w:r w:rsidRPr="00B210BF">
        <w:rPr>
          <w:rFonts w:asciiTheme="majorHAnsi" w:hAnsiTheme="majorHAnsi" w:cstheme="majorHAnsi"/>
        </w:rPr>
        <w:t xml:space="preserve">The </w:t>
      </w:r>
      <w:r w:rsidRPr="00B210BF">
        <w:rPr>
          <w:rFonts w:asciiTheme="majorHAnsi" w:hAnsiTheme="majorHAnsi" w:cstheme="majorHAnsi"/>
          <w:b/>
          <w:bCs/>
        </w:rPr>
        <w:t>nickname</w:t>
      </w:r>
      <w:r w:rsidRPr="00B210BF">
        <w:rPr>
          <w:rFonts w:asciiTheme="majorHAnsi" w:hAnsiTheme="majorHAnsi" w:cstheme="majorHAnsi"/>
        </w:rPr>
        <w:t xml:space="preserve"> you use </w:t>
      </w:r>
      <w:r w:rsidRPr="00B210BF">
        <w:rPr>
          <w:rFonts w:asciiTheme="majorHAnsi" w:hAnsiTheme="majorHAnsi" w:cstheme="majorHAnsi"/>
          <w:b/>
          <w:bCs/>
        </w:rPr>
        <w:t>on the server</w:t>
      </w:r>
      <w:r w:rsidRPr="00B210BF">
        <w:rPr>
          <w:rFonts w:asciiTheme="majorHAnsi" w:hAnsiTheme="majorHAnsi" w:cstheme="majorHAnsi"/>
        </w:rPr>
        <w:t xml:space="preserve"> must be the </w:t>
      </w:r>
      <w:r w:rsidRPr="00B210BF">
        <w:rPr>
          <w:rFonts w:asciiTheme="majorHAnsi" w:hAnsiTheme="majorHAnsi" w:cstheme="majorHAnsi"/>
          <w:b/>
          <w:bCs/>
        </w:rPr>
        <w:t>same</w:t>
      </w:r>
      <w:r w:rsidRPr="00B210BF">
        <w:rPr>
          <w:rFonts w:asciiTheme="majorHAnsi" w:hAnsiTheme="majorHAnsi" w:cstheme="majorHAnsi"/>
        </w:rPr>
        <w:t xml:space="preserve"> as the </w:t>
      </w:r>
      <w:r w:rsidRPr="00B210BF">
        <w:rPr>
          <w:rFonts w:asciiTheme="majorHAnsi" w:hAnsiTheme="majorHAnsi" w:cstheme="majorHAnsi"/>
          <w:b/>
          <w:bCs/>
        </w:rPr>
        <w:t>username</w:t>
      </w:r>
      <w:r w:rsidRPr="00B210BF">
        <w:rPr>
          <w:rFonts w:asciiTheme="majorHAnsi" w:hAnsiTheme="majorHAnsi" w:cstheme="majorHAnsi"/>
        </w:rPr>
        <w:t xml:space="preserve"> with which you are registered </w:t>
      </w:r>
      <w:r w:rsidRPr="00B210BF">
        <w:rPr>
          <w:rFonts w:asciiTheme="majorHAnsi" w:hAnsiTheme="majorHAnsi" w:cstheme="majorHAnsi"/>
          <w:b/>
          <w:bCs/>
        </w:rPr>
        <w:t>on the SoftUni website</w:t>
      </w:r>
      <w:r w:rsidRPr="00B210BF">
        <w:rPr>
          <w:rFonts w:asciiTheme="majorHAnsi" w:hAnsiTheme="majorHAnsi" w:cstheme="majorHAnsi"/>
        </w:rPr>
        <w:t>.</w:t>
      </w:r>
    </w:p>
    <w:p w14:paraId="4601662B" w14:textId="3D359181" w:rsidR="00B210BF" w:rsidRPr="00B210BF" w:rsidRDefault="00B210BF" w:rsidP="00B210BF">
      <w:pPr>
        <w:rPr>
          <w:rFonts w:asciiTheme="majorHAnsi" w:hAnsiTheme="majorHAnsi" w:cstheme="majorHAnsi"/>
          <w:lang w:val="bg-BG"/>
        </w:rPr>
      </w:pPr>
      <w:r>
        <w:rPr>
          <w:rFonts w:asciiTheme="majorHAnsi" w:hAnsiTheme="majorHAnsi" w:cstheme="majorHAnsi"/>
          <w:lang w:val="bg-BG"/>
        </w:rPr>
        <w:t>Y</w:t>
      </w:r>
      <w:proofErr w:type="spellStart"/>
      <w:r w:rsidRPr="00B210BF">
        <w:rPr>
          <w:rFonts w:asciiTheme="majorHAnsi" w:hAnsiTheme="majorHAnsi" w:cstheme="majorHAnsi"/>
        </w:rPr>
        <w:t>ou</w:t>
      </w:r>
      <w:proofErr w:type="spellEnd"/>
      <w:r w:rsidRPr="00B210BF">
        <w:rPr>
          <w:rFonts w:asciiTheme="majorHAnsi" w:hAnsiTheme="majorHAnsi" w:cstheme="majorHAnsi"/>
        </w:rPr>
        <w:t xml:space="preserve"> can change the nickname for the specific server as follows</w:t>
      </w:r>
      <w:r>
        <w:rPr>
          <w:rFonts w:asciiTheme="majorHAnsi" w:hAnsiTheme="majorHAnsi" w:cstheme="majorHAnsi"/>
          <w:lang w:val="bg-BG"/>
        </w:rPr>
        <w:t>:</w:t>
      </w:r>
      <w:r>
        <w:rPr>
          <w:rFonts w:asciiTheme="majorHAnsi" w:hAnsiTheme="majorHAnsi" w:cstheme="majorHAnsi"/>
          <w:lang w:val="bg-BG"/>
        </w:rPr>
        <w:br/>
      </w:r>
      <w:r w:rsidRPr="004D022F">
        <w:rPr>
          <w:rFonts w:asciiTheme="majorHAnsi" w:hAnsiTheme="majorHAnsi" w:cstheme="majorHAnsi"/>
        </w:rPr>
        <w:t>Click on your name</w:t>
      </w:r>
      <w:r>
        <w:rPr>
          <w:rFonts w:asciiTheme="majorHAnsi" w:hAnsiTheme="majorHAnsi" w:cstheme="majorHAnsi"/>
        </w:rPr>
        <w:t xml:space="preserve"> in specific Discord server</w:t>
      </w:r>
      <w:r w:rsidRPr="004D022F">
        <w:rPr>
          <w:rFonts w:asciiTheme="majorHAnsi" w:hAnsiTheme="majorHAnsi" w:cstheme="majorHAnsi"/>
        </w:rPr>
        <w:t xml:space="preserve"> and after</w:t>
      </w:r>
      <w:r>
        <w:rPr>
          <w:rFonts w:asciiTheme="majorHAnsi" w:hAnsiTheme="majorHAnsi" w:cstheme="majorHAnsi"/>
        </w:rPr>
        <w:t xml:space="preserve"> than</w:t>
      </w:r>
      <w:r w:rsidRPr="004D022F">
        <w:rPr>
          <w:rFonts w:asciiTheme="majorHAnsi" w:hAnsiTheme="majorHAnsi" w:cstheme="majorHAnsi"/>
        </w:rPr>
        <w:t xml:space="preserve"> "</w:t>
      </w:r>
      <w:r w:rsidRPr="0036631B">
        <w:rPr>
          <w:rFonts w:asciiTheme="majorHAnsi" w:hAnsiTheme="majorHAnsi" w:cstheme="majorHAnsi"/>
          <w:b/>
          <w:bCs/>
        </w:rPr>
        <w:t>Edit Profile</w:t>
      </w:r>
      <w:r w:rsidRPr="004D022F">
        <w:rPr>
          <w:rFonts w:asciiTheme="majorHAnsi" w:hAnsiTheme="majorHAnsi" w:cstheme="majorHAnsi"/>
        </w:rPr>
        <w:t>" -&gt; "</w:t>
      </w:r>
      <w:r w:rsidRPr="0036631B">
        <w:rPr>
          <w:rFonts w:asciiTheme="majorHAnsi" w:hAnsiTheme="majorHAnsi" w:cstheme="majorHAnsi"/>
          <w:b/>
          <w:bCs/>
        </w:rPr>
        <w:t>Edit Server Profile</w:t>
      </w:r>
      <w:r w:rsidRPr="004D022F">
        <w:rPr>
          <w:rFonts w:asciiTheme="majorHAnsi" w:hAnsiTheme="majorHAnsi" w:cstheme="majorHAnsi"/>
        </w:rPr>
        <w:t>"</w:t>
      </w:r>
    </w:p>
    <w:p w14:paraId="3EB95F9B" w14:textId="77777777" w:rsidR="00B210BF" w:rsidRPr="004D022F" w:rsidRDefault="00B210BF" w:rsidP="00B210BF">
      <w:pPr>
        <w:rPr>
          <w:rFonts w:asciiTheme="majorHAnsi" w:hAnsiTheme="majorHAnsi" w:cstheme="majorHAnsi"/>
          <w:noProof/>
        </w:rPr>
      </w:pPr>
      <w:r w:rsidRPr="004D022F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01E9CE4C" wp14:editId="019BDD94">
            <wp:extent cx="3206750" cy="2097378"/>
            <wp:effectExtent l="0" t="0" r="0" b="0"/>
            <wp:docPr id="1522812667" name="Картина 4" descr="Картина, която съдържа текст, екранна снимка, софтуер, мултимед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12667" name="Картина 4" descr="Картина, която съдържа текст, екранна снимка, софтуер, мултимедия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384" cy="210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22F">
        <w:rPr>
          <w:rFonts w:asciiTheme="majorHAnsi" w:hAnsiTheme="majorHAnsi" w:cstheme="majorHAnsi"/>
          <w:noProof/>
        </w:rPr>
        <w:t xml:space="preserve"> </w:t>
      </w:r>
      <w:r w:rsidRPr="004D022F">
        <w:rPr>
          <w:rFonts w:asciiTheme="majorHAnsi" w:hAnsiTheme="majorHAnsi" w:cstheme="majorHAnsi"/>
          <w:noProof/>
        </w:rPr>
        <w:drawing>
          <wp:inline distT="0" distB="0" distL="0" distR="0" wp14:anchorId="53903170" wp14:editId="5DC568C7">
            <wp:extent cx="3206750" cy="787944"/>
            <wp:effectExtent l="0" t="0" r="0" b="0"/>
            <wp:docPr id="1222093272" name="Картина 1" descr="Картина, която съдържа текст, мултимедия, екранна снимка, Електронно устройств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93272" name="Картина 1" descr="Картина, която съдържа текст, мултимедия, екранна снимка, Електронно устройство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369" cy="79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8AEF" w14:textId="77777777" w:rsidR="00B210BF" w:rsidRPr="004D022F" w:rsidRDefault="00B210BF" w:rsidP="00B210BF">
      <w:pPr>
        <w:rPr>
          <w:rFonts w:asciiTheme="majorHAnsi" w:hAnsiTheme="majorHAnsi" w:cstheme="majorHAnsi"/>
        </w:rPr>
      </w:pPr>
      <w:r w:rsidRPr="004D022F">
        <w:rPr>
          <w:rFonts w:asciiTheme="majorHAnsi" w:hAnsiTheme="majorHAnsi" w:cstheme="majorHAnsi"/>
          <w:noProof/>
          <w:lang w:val="bg-BG"/>
        </w:rPr>
        <w:t xml:space="preserve">Create a </w:t>
      </w:r>
      <w:r w:rsidRPr="005D30D0">
        <w:rPr>
          <w:rFonts w:asciiTheme="majorHAnsi" w:hAnsiTheme="majorHAnsi" w:cstheme="majorHAnsi"/>
          <w:b/>
          <w:bCs/>
          <w:noProof/>
        </w:rPr>
        <w:t>server nickname</w:t>
      </w:r>
      <w:r w:rsidRPr="004D022F">
        <w:rPr>
          <w:rFonts w:asciiTheme="majorHAnsi" w:hAnsiTheme="majorHAnsi" w:cstheme="majorHAnsi"/>
          <w:noProof/>
        </w:rPr>
        <w:t xml:space="preserve"> and </w:t>
      </w:r>
      <w:r w:rsidRPr="005D30D0">
        <w:rPr>
          <w:rFonts w:asciiTheme="majorHAnsi" w:hAnsiTheme="majorHAnsi" w:cstheme="majorHAnsi"/>
          <w:b/>
          <w:bCs/>
          <w:noProof/>
        </w:rPr>
        <w:t>save changes</w:t>
      </w:r>
      <w:r w:rsidRPr="004D022F">
        <w:rPr>
          <w:rFonts w:asciiTheme="majorHAnsi" w:hAnsiTheme="majorHAnsi" w:cstheme="majorHAnsi"/>
          <w:noProof/>
        </w:rPr>
        <w:t xml:space="preserve">. </w:t>
      </w:r>
    </w:p>
    <w:p w14:paraId="504BCEE9" w14:textId="36CF46FB" w:rsidR="00B210BF" w:rsidRPr="004D022F" w:rsidRDefault="00B210BF">
      <w:pPr>
        <w:rPr>
          <w:rFonts w:asciiTheme="majorHAnsi" w:hAnsiTheme="majorHAnsi" w:cstheme="majorHAnsi"/>
        </w:rPr>
      </w:pPr>
      <w:r w:rsidRPr="004D022F">
        <w:rPr>
          <w:rFonts w:asciiTheme="majorHAnsi" w:hAnsiTheme="majorHAnsi" w:cstheme="majorHAnsi"/>
          <w:noProof/>
        </w:rPr>
        <w:drawing>
          <wp:inline distT="0" distB="0" distL="0" distR="0" wp14:anchorId="795171E2" wp14:editId="448AD1E7">
            <wp:extent cx="5479415" cy="3851275"/>
            <wp:effectExtent l="0" t="0" r="6985" b="0"/>
            <wp:docPr id="1683013706" name="Картина 5" descr="Картина, която съдържа текст, екранна снимка, Мултимедиен софтуер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13706" name="Картина 5" descr="Картина, която съдържа текст, екранна снимка, Мултимедиен софтуер, софтуер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2B48" w14:textId="77777777" w:rsidR="00D9227B" w:rsidRPr="004D022F" w:rsidRDefault="00000000" w:rsidP="004D022F">
      <w:pPr>
        <w:pStyle w:val="Heading1"/>
        <w:spacing w:before="0" w:after="120"/>
        <w:rPr>
          <w:rFonts w:cstheme="majorHAnsi"/>
          <w:bCs w:val="0"/>
          <w:color w:val="642D08"/>
          <w:sz w:val="36"/>
          <w:szCs w:val="36"/>
        </w:rPr>
      </w:pPr>
      <w:r w:rsidRPr="004D022F">
        <w:rPr>
          <w:rFonts w:cstheme="majorHAnsi"/>
          <w:bCs w:val="0"/>
          <w:color w:val="642D08"/>
          <w:sz w:val="36"/>
          <w:szCs w:val="36"/>
        </w:rPr>
        <w:t>Settings for Enabling Microphone and Screen Sharing</w:t>
      </w:r>
    </w:p>
    <w:p w14:paraId="4AF20D5A" w14:textId="5E33FAC1" w:rsidR="00A709AA" w:rsidRPr="004D022F" w:rsidRDefault="00000000">
      <w:pPr>
        <w:rPr>
          <w:rFonts w:asciiTheme="majorHAnsi" w:hAnsiTheme="majorHAnsi" w:cstheme="majorHAnsi"/>
        </w:rPr>
      </w:pPr>
      <w:r w:rsidRPr="004D022F">
        <w:rPr>
          <w:rFonts w:asciiTheme="majorHAnsi" w:hAnsiTheme="majorHAnsi" w:cstheme="majorHAnsi"/>
        </w:rPr>
        <w:t xml:space="preserve">To enable your microphone in Discord, first join a voice channel. </w:t>
      </w:r>
      <w:r w:rsidR="0036631B" w:rsidRPr="0036631B">
        <w:rPr>
          <w:rFonts w:asciiTheme="majorHAnsi" w:hAnsiTheme="majorHAnsi" w:cstheme="majorHAnsi"/>
          <w:lang w:val="bg-BG"/>
        </w:rPr>
        <w:t>First</w:t>
      </w:r>
      <w:r w:rsidR="0036631B">
        <w:rPr>
          <w:rFonts w:asciiTheme="majorHAnsi" w:hAnsiTheme="majorHAnsi" w:cstheme="majorHAnsi"/>
          <w:lang w:val="bg-BG"/>
        </w:rPr>
        <w:t>,</w:t>
      </w:r>
      <w:r w:rsidR="0036631B" w:rsidRPr="0036631B">
        <w:rPr>
          <w:rFonts w:asciiTheme="majorHAnsi" w:hAnsiTheme="majorHAnsi" w:cstheme="majorHAnsi"/>
          <w:lang w:val="bg-BG"/>
        </w:rPr>
        <w:t xml:space="preserve"> you will see the microphone</w:t>
      </w:r>
      <w:r w:rsidR="0036631B">
        <w:rPr>
          <w:rFonts w:asciiTheme="majorHAnsi" w:hAnsiTheme="majorHAnsi" w:cstheme="majorHAnsi"/>
          <w:lang w:val="bg-BG"/>
        </w:rPr>
        <w:t xml:space="preserve"> </w:t>
      </w:r>
      <w:r w:rsidR="0036631B" w:rsidRPr="0036631B">
        <w:rPr>
          <w:rFonts w:asciiTheme="majorHAnsi" w:hAnsiTheme="majorHAnsi" w:cstheme="majorHAnsi"/>
          <w:b/>
          <w:bCs/>
          <w:lang w:val="bg-BG"/>
        </w:rPr>
        <w:t>unmute</w:t>
      </w:r>
      <w:r w:rsidR="0036631B" w:rsidRPr="0036631B">
        <w:rPr>
          <w:rFonts w:asciiTheme="majorHAnsi" w:hAnsiTheme="majorHAnsi" w:cstheme="majorHAnsi"/>
          <w:lang w:val="bg-BG"/>
        </w:rPr>
        <w:t xml:space="preserve"> and headphones</w:t>
      </w:r>
      <w:r w:rsidR="0036631B">
        <w:rPr>
          <w:rFonts w:asciiTheme="majorHAnsi" w:hAnsiTheme="majorHAnsi" w:cstheme="majorHAnsi"/>
          <w:lang w:val="bg-BG"/>
        </w:rPr>
        <w:t xml:space="preserve"> </w:t>
      </w:r>
      <w:r w:rsidR="0036631B" w:rsidRPr="0036631B">
        <w:rPr>
          <w:rFonts w:asciiTheme="majorHAnsi" w:hAnsiTheme="majorHAnsi" w:cstheme="majorHAnsi"/>
          <w:b/>
          <w:bCs/>
          <w:lang w:val="bg-BG"/>
        </w:rPr>
        <w:t>undeafen</w:t>
      </w:r>
      <w:r w:rsidR="0036631B" w:rsidRPr="0036631B">
        <w:rPr>
          <w:rFonts w:asciiTheme="majorHAnsi" w:hAnsiTheme="majorHAnsi" w:cstheme="majorHAnsi"/>
          <w:lang w:val="bg-BG"/>
        </w:rPr>
        <w:t>. Click on the headphones to "</w:t>
      </w:r>
      <w:r w:rsidR="0036631B" w:rsidRPr="0036631B">
        <w:rPr>
          <w:rFonts w:asciiTheme="majorHAnsi" w:hAnsiTheme="majorHAnsi" w:cstheme="majorHAnsi"/>
          <w:b/>
          <w:bCs/>
        </w:rPr>
        <w:t>deafen</w:t>
      </w:r>
      <w:r w:rsidR="0036631B" w:rsidRPr="0036631B">
        <w:rPr>
          <w:rFonts w:asciiTheme="majorHAnsi" w:hAnsiTheme="majorHAnsi" w:cstheme="majorHAnsi"/>
          <w:lang w:val="bg-BG"/>
        </w:rPr>
        <w:t>" them</w:t>
      </w:r>
      <w:r w:rsidR="0036631B">
        <w:rPr>
          <w:rFonts w:asciiTheme="majorHAnsi" w:hAnsiTheme="majorHAnsi" w:cstheme="majorHAnsi"/>
          <w:lang w:val="bg-BG"/>
        </w:rPr>
        <w:t>.</w:t>
      </w:r>
    </w:p>
    <w:p w14:paraId="14636408" w14:textId="06D04B4E" w:rsidR="00A709AA" w:rsidRPr="004D022F" w:rsidRDefault="00A709AA">
      <w:pPr>
        <w:rPr>
          <w:rFonts w:asciiTheme="majorHAnsi" w:hAnsiTheme="majorHAnsi" w:cstheme="majorHAnsi"/>
        </w:rPr>
      </w:pPr>
      <w:r w:rsidRPr="004D022F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7FE5A49B" wp14:editId="7C77B5A7">
            <wp:extent cx="2895600" cy="1754908"/>
            <wp:effectExtent l="0" t="0" r="0" b="0"/>
            <wp:docPr id="972592880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92880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1380" cy="175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58F5" w14:textId="5B8C32EB" w:rsidR="00A709AA" w:rsidRPr="004D022F" w:rsidRDefault="00A709AA">
      <w:pPr>
        <w:rPr>
          <w:rFonts w:asciiTheme="majorHAnsi" w:hAnsiTheme="majorHAnsi" w:cstheme="majorHAnsi"/>
          <w:lang w:val="bg-BG"/>
        </w:rPr>
      </w:pPr>
      <w:r w:rsidRPr="004D022F">
        <w:rPr>
          <w:rFonts w:asciiTheme="majorHAnsi" w:hAnsiTheme="majorHAnsi" w:cstheme="majorHAnsi"/>
          <w:lang w:val="bg-BG"/>
        </w:rPr>
        <w:t xml:space="preserve">You now have sound and your microphone is </w:t>
      </w:r>
      <w:r w:rsidRPr="0036631B">
        <w:rPr>
          <w:rFonts w:asciiTheme="majorHAnsi" w:hAnsiTheme="majorHAnsi" w:cstheme="majorHAnsi"/>
          <w:b/>
          <w:bCs/>
          <w:lang w:val="bg-BG"/>
        </w:rPr>
        <w:t>automatically</w:t>
      </w:r>
      <w:r w:rsidRPr="004D022F">
        <w:rPr>
          <w:rFonts w:asciiTheme="majorHAnsi" w:hAnsiTheme="majorHAnsi" w:cstheme="majorHAnsi"/>
          <w:lang w:val="bg-BG"/>
        </w:rPr>
        <w:t xml:space="preserve"> </w:t>
      </w:r>
      <w:r w:rsidRPr="0036631B">
        <w:rPr>
          <w:rFonts w:asciiTheme="majorHAnsi" w:hAnsiTheme="majorHAnsi" w:cstheme="majorHAnsi"/>
          <w:b/>
          <w:bCs/>
          <w:lang w:val="bg-BG"/>
        </w:rPr>
        <w:t>unmuted</w:t>
      </w:r>
      <w:r w:rsidRPr="004D022F">
        <w:rPr>
          <w:rFonts w:asciiTheme="majorHAnsi" w:hAnsiTheme="majorHAnsi" w:cstheme="majorHAnsi"/>
          <w:lang w:val="bg-BG"/>
        </w:rPr>
        <w:t>:</w:t>
      </w:r>
      <w:r w:rsidRPr="004D022F">
        <w:rPr>
          <w:rFonts w:asciiTheme="majorHAnsi" w:hAnsiTheme="majorHAnsi" w:cstheme="majorHAnsi"/>
          <w:noProof/>
        </w:rPr>
        <w:drawing>
          <wp:inline distT="0" distB="0" distL="0" distR="0" wp14:anchorId="66AC365D" wp14:editId="77AE7F26">
            <wp:extent cx="2895600" cy="1683385"/>
            <wp:effectExtent l="0" t="0" r="0" b="0"/>
            <wp:docPr id="260280515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80515" name="Картина 1" descr="Картина, която съдържа текст, екранна снимка, Шрифт, номер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DBD02" w14:textId="5158D0EF" w:rsidR="00A709AA" w:rsidRPr="004D022F" w:rsidRDefault="00A709AA">
      <w:pPr>
        <w:rPr>
          <w:rFonts w:asciiTheme="majorHAnsi" w:hAnsiTheme="majorHAnsi" w:cstheme="majorHAnsi"/>
          <w:lang w:val="bg-BG"/>
        </w:rPr>
      </w:pPr>
      <w:r w:rsidRPr="004D022F">
        <w:rPr>
          <w:rFonts w:asciiTheme="majorHAnsi" w:hAnsiTheme="majorHAnsi" w:cstheme="majorHAnsi"/>
          <w:lang w:val="bg-BG"/>
        </w:rPr>
        <w:t>To mute it, tap on the microphone:</w:t>
      </w:r>
    </w:p>
    <w:p w14:paraId="1AA77061" w14:textId="78541DF2" w:rsidR="00A709AA" w:rsidRPr="004D022F" w:rsidRDefault="00A709AA">
      <w:pPr>
        <w:rPr>
          <w:rFonts w:asciiTheme="majorHAnsi" w:hAnsiTheme="majorHAnsi" w:cstheme="majorHAnsi"/>
        </w:rPr>
      </w:pPr>
      <w:r w:rsidRPr="004D022F">
        <w:rPr>
          <w:rFonts w:asciiTheme="majorHAnsi" w:hAnsiTheme="majorHAnsi" w:cstheme="majorHAnsi"/>
          <w:noProof/>
        </w:rPr>
        <w:drawing>
          <wp:inline distT="0" distB="0" distL="0" distR="0" wp14:anchorId="55788EE5" wp14:editId="6C680419">
            <wp:extent cx="2895600" cy="1651100"/>
            <wp:effectExtent l="0" t="0" r="0" b="6350"/>
            <wp:docPr id="410437315" name="Картина 2" descr="Картина, която съдържа екранна снимка, текст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37315" name="Картина 2" descr="Картина, която съдържа екранна снимка, текст, Шрифт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921" cy="166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5F968" w14:textId="200583FF" w:rsidR="0014528C" w:rsidRPr="004D022F" w:rsidRDefault="004D022F">
      <w:pPr>
        <w:rPr>
          <w:rFonts w:asciiTheme="majorHAnsi" w:hAnsiTheme="majorHAnsi" w:cstheme="majorHAnsi"/>
        </w:rPr>
      </w:pPr>
      <w:r w:rsidRPr="004D022F">
        <w:rPr>
          <w:rFonts w:asciiTheme="majorHAnsi" w:hAnsiTheme="majorHAnsi" w:cstheme="majorHAnsi"/>
          <w:lang w:val="bg-BG"/>
        </w:rPr>
        <w:t>Once you're already logged into a channel, to share your screen, click the "</w:t>
      </w:r>
      <w:r w:rsidRPr="0036631B">
        <w:rPr>
          <w:rFonts w:asciiTheme="majorHAnsi" w:hAnsiTheme="majorHAnsi" w:cstheme="majorHAnsi"/>
          <w:b/>
          <w:bCs/>
          <w:lang w:val="bg-BG"/>
        </w:rPr>
        <w:t>Share your screen</w:t>
      </w:r>
      <w:r w:rsidRPr="004D022F">
        <w:rPr>
          <w:rFonts w:asciiTheme="majorHAnsi" w:hAnsiTheme="majorHAnsi" w:cstheme="majorHAnsi"/>
          <w:lang w:val="bg-BG"/>
        </w:rPr>
        <w:t>" icon and select the screen or app you want to share.</w:t>
      </w:r>
    </w:p>
    <w:p w14:paraId="2AAB2365" w14:textId="6E4A942C" w:rsidR="0014528C" w:rsidRDefault="0014528C">
      <w:pPr>
        <w:rPr>
          <w:rFonts w:asciiTheme="majorHAnsi" w:hAnsiTheme="majorHAnsi" w:cstheme="majorHAnsi"/>
        </w:rPr>
      </w:pPr>
      <w:r w:rsidRPr="004D022F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B22F5A3" wp14:editId="6101611B">
            <wp:extent cx="2902585" cy="1683385"/>
            <wp:effectExtent l="0" t="0" r="0" b="0"/>
            <wp:docPr id="488053632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64207" w14:textId="2E3C4AB7" w:rsidR="0016370D" w:rsidRDefault="0016370D" w:rsidP="0016370D">
      <w:pPr>
        <w:pStyle w:val="Heading1"/>
        <w:spacing w:before="0" w:after="120"/>
        <w:rPr>
          <w:rFonts w:cstheme="majorHAnsi"/>
          <w:bCs w:val="0"/>
          <w:color w:val="642D08"/>
          <w:sz w:val="36"/>
          <w:szCs w:val="36"/>
        </w:rPr>
      </w:pPr>
      <w:r w:rsidRPr="0016370D">
        <w:rPr>
          <w:rFonts w:cstheme="majorHAnsi"/>
          <w:bCs w:val="0"/>
          <w:color w:val="642D08"/>
          <w:sz w:val="36"/>
          <w:szCs w:val="36"/>
        </w:rPr>
        <w:t>How do I enable my mic in Chrome?</w:t>
      </w:r>
    </w:p>
    <w:p w14:paraId="46B0BE6B" w14:textId="703F4869" w:rsidR="0016370D" w:rsidRPr="0016370D" w:rsidRDefault="0016370D" w:rsidP="0016370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Link for steps: </w:t>
      </w:r>
      <w:hyperlink r:id="rId16" w:history="1">
        <w:r w:rsidRPr="00000465">
          <w:rPr>
            <w:rStyle w:val="Hyperlink"/>
            <w:rFonts w:asciiTheme="majorHAnsi" w:hAnsiTheme="majorHAnsi" w:cstheme="majorHAnsi"/>
          </w:rPr>
          <w:t>https://support.discord.com/hc/en-us/articles/205093487</w:t>
        </w:r>
      </w:hyperlink>
    </w:p>
    <w:p w14:paraId="66D4CA69" w14:textId="77777777" w:rsidR="005D30D0" w:rsidRPr="004D022F" w:rsidRDefault="005D30D0">
      <w:pPr>
        <w:rPr>
          <w:rFonts w:asciiTheme="majorHAnsi" w:hAnsiTheme="majorHAnsi" w:cstheme="majorHAnsi"/>
        </w:rPr>
      </w:pPr>
    </w:p>
    <w:sectPr w:rsidR="005D30D0" w:rsidRPr="004D022F" w:rsidSect="00CD60C2">
      <w:foot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0691D" w14:textId="77777777" w:rsidR="00CD60C2" w:rsidRDefault="00CD60C2" w:rsidP="004D022F">
      <w:pPr>
        <w:spacing w:after="0" w:line="240" w:lineRule="auto"/>
      </w:pPr>
      <w:r>
        <w:separator/>
      </w:r>
    </w:p>
  </w:endnote>
  <w:endnote w:type="continuationSeparator" w:id="0">
    <w:p w14:paraId="366E8C3E" w14:textId="77777777" w:rsidR="00CD60C2" w:rsidRDefault="00CD60C2" w:rsidP="004D0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EE3EB" w14:textId="76458949" w:rsidR="004D022F" w:rsidRDefault="004D022F" w:rsidP="004D022F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71552" behindDoc="0" locked="0" layoutInCell="1" allowOverlap="1" wp14:anchorId="6B726C30" wp14:editId="1585CBA4">
              <wp:simplePos x="0" y="0"/>
              <wp:positionH relativeFrom="column">
                <wp:posOffset>-651568</wp:posOffset>
              </wp:positionH>
              <wp:positionV relativeFrom="paragraph">
                <wp:posOffset>217805</wp:posOffset>
              </wp:positionV>
              <wp:extent cx="6614160" cy="0"/>
              <wp:effectExtent l="0" t="0" r="0" b="0"/>
              <wp:wrapNone/>
              <wp:docPr id="694967390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AAAD0" id="Straight Connector 6" o:spid="_x0000_s1026" style="position:absolute;flip:y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1.3pt,17.15pt" to="469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" strokecolor="#974706 [1609]" strokeweight="1pt">
              <v:stroke endcap="round"/>
              <o:lock v:ext="edit" shapetype="f"/>
            </v:line>
          </w:pict>
        </mc:Fallback>
      </mc:AlternateContent>
    </w:r>
  </w:p>
  <w:p w14:paraId="6E7A789F" w14:textId="2906B3C7" w:rsidR="004D022F" w:rsidRPr="008A66FC" w:rsidRDefault="004D022F" w:rsidP="004D022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842DE28" wp14:editId="505B54E0">
              <wp:simplePos x="0" y="0"/>
              <wp:positionH relativeFrom="margin">
                <wp:posOffset>680605</wp:posOffset>
              </wp:positionH>
              <wp:positionV relativeFrom="paragraph">
                <wp:posOffset>148590</wp:posOffset>
              </wp:positionV>
              <wp:extent cx="5224780" cy="513715"/>
              <wp:effectExtent l="0" t="0" r="0" b="635"/>
              <wp:wrapNone/>
              <wp:docPr id="38585609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5C7EA1" w14:textId="77777777" w:rsidR="004D022F" w:rsidRPr="002C539D" w:rsidRDefault="004D022F" w:rsidP="004D022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F72AEA5" w14:textId="77777777" w:rsidR="004D022F" w:rsidRPr="00596AA5" w:rsidRDefault="004D022F" w:rsidP="004D022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48EAD63" wp14:editId="309E943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EA804DA" wp14:editId="1ECEEC00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3407673" wp14:editId="5B0CC0F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3539D80" wp14:editId="09CDF2D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CEA1CEA" wp14:editId="7C640BA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52107C7" wp14:editId="7F34109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B6E6780" wp14:editId="258554C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711D70C" wp14:editId="527393C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6F9A192" wp14:editId="21B83B2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DA2C6B5" w14:textId="77777777" w:rsidR="004D022F" w:rsidRDefault="004D022F" w:rsidP="004D022F"/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42DE2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3.6pt;margin-top:11.7pt;width:411.4pt;height:40.4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" filled="f" stroked="f">
              <v:textbox inset=".5mm,1.2mm,.5mm,.5mm">
                <w:txbxContent>
                  <w:p w14:paraId="085C7EA1" w14:textId="77777777" w:rsidR="004D022F" w:rsidRPr="002C539D" w:rsidRDefault="004D022F" w:rsidP="004D022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F72AEA5" w14:textId="77777777" w:rsidR="004D022F" w:rsidRPr="00596AA5" w:rsidRDefault="004D022F" w:rsidP="004D022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448EAD63" wp14:editId="309E943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4EA804DA" wp14:editId="1ECEEC00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3407673" wp14:editId="5B0CC0F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3539D80" wp14:editId="09CDF2D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CEA1CEA" wp14:editId="7C640BA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52107C7" wp14:editId="7F34109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B6E6780" wp14:editId="258554C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711D70C" wp14:editId="527393C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6F9A192" wp14:editId="21B83B2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DA2C6B5" w14:textId="77777777" w:rsidR="004D022F" w:rsidRDefault="004D022F" w:rsidP="004D022F"/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8480" behindDoc="0" locked="0" layoutInCell="1" allowOverlap="1" wp14:anchorId="5782AA4B" wp14:editId="012BA02E">
          <wp:simplePos x="0" y="0"/>
          <wp:positionH relativeFrom="margin">
            <wp:posOffset>-650875</wp:posOffset>
          </wp:positionH>
          <wp:positionV relativeFrom="paragraph">
            <wp:posOffset>153555</wp:posOffset>
          </wp:positionV>
          <wp:extent cx="1252855" cy="432435"/>
          <wp:effectExtent l="0" t="0" r="0" b="5715"/>
          <wp:wrapSquare wrapText="bothSides"/>
          <wp:docPr id="1" name="Picture 1" descr="Картина, която съдържа Шрифт, Графика, лого, текст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Картина, която съдържа Шрифт, Графика, лого, текст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C6391EA" wp14:editId="5129A3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1023572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C2FEB9" w14:textId="77777777" w:rsidR="004D022F" w:rsidRDefault="004D022F" w:rsidP="004D022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6391EA" id="Text Box 2" o:spid="_x0000_s1027" type="#_x0000_t202" style="position:absolute;margin-left:444.65pt;margin-top:26.95pt;width:70.9pt;height:15.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LwycA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" filled="f" stroked="f" strokeweight=".5pt">
              <v:textbox inset="0,0,0,0">
                <w:txbxContent>
                  <w:p w14:paraId="33C2FEB9" w14:textId="77777777" w:rsidR="004D022F" w:rsidRDefault="004D022F" w:rsidP="004D022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FED1A0B" w14:textId="7EB05A79" w:rsidR="004D022F" w:rsidRDefault="004D022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B6E104" wp14:editId="4326BDCD">
              <wp:simplePos x="0" y="0"/>
              <wp:positionH relativeFrom="column">
                <wp:posOffset>4952192</wp:posOffset>
              </wp:positionH>
              <wp:positionV relativeFrom="paragraph">
                <wp:posOffset>246207</wp:posOffset>
              </wp:positionV>
              <wp:extent cx="900430" cy="201930"/>
              <wp:effectExtent l="0" t="0" r="0" b="0"/>
              <wp:wrapNone/>
              <wp:docPr id="123185323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7252E3" w14:textId="77777777" w:rsidR="004D022F" w:rsidRPr="00596AA5" w:rsidRDefault="004D022F" w:rsidP="004D022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6E104" id="Text Box 4" o:spid="_x0000_s1028" type="#_x0000_t202" style="position:absolute;margin-left:389.95pt;margin-top:19.4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" filled="f" stroked="f" strokeweight=".5pt">
              <v:textbox inset="0,0,0,0">
                <w:txbxContent>
                  <w:p w14:paraId="617252E3" w14:textId="77777777" w:rsidR="004D022F" w:rsidRPr="00596AA5" w:rsidRDefault="004D022F" w:rsidP="004D022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5064C2" wp14:editId="778D3B06">
              <wp:simplePos x="0" y="0"/>
              <wp:positionH relativeFrom="column">
                <wp:posOffset>684299</wp:posOffset>
              </wp:positionH>
              <wp:positionV relativeFrom="paragraph">
                <wp:posOffset>245687</wp:posOffset>
              </wp:positionV>
              <wp:extent cx="509905" cy="165100"/>
              <wp:effectExtent l="0" t="0" r="0" b="0"/>
              <wp:wrapNone/>
              <wp:docPr id="54112648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EAA2A7" w14:textId="77777777" w:rsidR="004D022F" w:rsidRPr="002C539D" w:rsidRDefault="004D022F" w:rsidP="004D022F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5064C2" id="Text Box 5" o:spid="_x0000_s1029" type="#_x0000_t202" style="position:absolute;margin-left:53.9pt;margin-top:19.35pt;width:40.15pt;height:1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" filled="f" stroked="f" strokeweight=".5pt">
              <v:textbox inset=".5mm,0,0,0">
                <w:txbxContent>
                  <w:p w14:paraId="07EAA2A7" w14:textId="77777777" w:rsidR="004D022F" w:rsidRPr="002C539D" w:rsidRDefault="004D022F" w:rsidP="004D022F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28FEB" w14:textId="77777777" w:rsidR="00CD60C2" w:rsidRDefault="00CD60C2" w:rsidP="004D022F">
      <w:pPr>
        <w:spacing w:after="0" w:line="240" w:lineRule="auto"/>
      </w:pPr>
      <w:r>
        <w:separator/>
      </w:r>
    </w:p>
  </w:footnote>
  <w:footnote w:type="continuationSeparator" w:id="0">
    <w:p w14:paraId="6225D681" w14:textId="77777777" w:rsidR="00CD60C2" w:rsidRDefault="00CD60C2" w:rsidP="004D0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438689">
    <w:abstractNumId w:val="8"/>
  </w:num>
  <w:num w:numId="2" w16cid:durableId="2078093257">
    <w:abstractNumId w:val="6"/>
  </w:num>
  <w:num w:numId="3" w16cid:durableId="1115058405">
    <w:abstractNumId w:val="5"/>
  </w:num>
  <w:num w:numId="4" w16cid:durableId="1425152452">
    <w:abstractNumId w:val="4"/>
  </w:num>
  <w:num w:numId="5" w16cid:durableId="1574272118">
    <w:abstractNumId w:val="7"/>
  </w:num>
  <w:num w:numId="6" w16cid:durableId="2030793562">
    <w:abstractNumId w:val="3"/>
  </w:num>
  <w:num w:numId="7" w16cid:durableId="1139804785">
    <w:abstractNumId w:val="2"/>
  </w:num>
  <w:num w:numId="8" w16cid:durableId="1418331562">
    <w:abstractNumId w:val="1"/>
  </w:num>
  <w:num w:numId="9" w16cid:durableId="11896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0NrcwsjQwM7Uwt7RQ0lEKTi0uzszPAykwqgUAUDmDNywAAAA="/>
  </w:docVars>
  <w:rsids>
    <w:rsidRoot w:val="00B47730"/>
    <w:rsid w:val="00034616"/>
    <w:rsid w:val="0006063C"/>
    <w:rsid w:val="0014528C"/>
    <w:rsid w:val="0015074B"/>
    <w:rsid w:val="0016370D"/>
    <w:rsid w:val="00234FFF"/>
    <w:rsid w:val="0029639D"/>
    <w:rsid w:val="003115DA"/>
    <w:rsid w:val="00326F90"/>
    <w:rsid w:val="0036631B"/>
    <w:rsid w:val="004D022F"/>
    <w:rsid w:val="00512F51"/>
    <w:rsid w:val="005D30D0"/>
    <w:rsid w:val="00A709AA"/>
    <w:rsid w:val="00AA1D8D"/>
    <w:rsid w:val="00B210BF"/>
    <w:rsid w:val="00B47730"/>
    <w:rsid w:val="00BE4A4D"/>
    <w:rsid w:val="00CB0664"/>
    <w:rsid w:val="00CD60C2"/>
    <w:rsid w:val="00D673D4"/>
    <w:rsid w:val="00D922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F3D18A"/>
  <w14:defaultImageDpi w14:val="300"/>
  <w15:docId w15:val="{66217C01-9A73-402A-BB9E-6482146F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D02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7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support.discord.com/hc/en-us/articles/20509348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208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Krasimir Tsaneff</cp:lastModifiedBy>
  <cp:revision>2</cp:revision>
  <dcterms:created xsi:type="dcterms:W3CDTF">2024-01-22T05:45:00Z</dcterms:created>
  <dcterms:modified xsi:type="dcterms:W3CDTF">2024-01-22T05:45:00Z</dcterms:modified>
  <cp:category/>
</cp:coreProperties>
</file>